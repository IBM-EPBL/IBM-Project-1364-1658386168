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8F74" w14:textId="77777777" w:rsidR="004645FB" w:rsidRDefault="00081609" w:rsidP="0027029A">
      <w:pPr>
        <w:pStyle w:val="BodyText"/>
        <w:spacing w:before="4" w:after="1"/>
        <w:ind w:left="2160" w:firstLine="720"/>
        <w:rPr>
          <w:rFonts w:cstheme="minorHAnsi"/>
          <w:b/>
          <w:bCs/>
          <w:sz w:val="22"/>
          <w:szCs w:val="22"/>
          <w:lang w:eastAsia="en-US"/>
        </w:rPr>
      </w:pPr>
      <w:r w:rsidRPr="00202936">
        <w:rPr>
          <w:rFonts w:cstheme="minorHAnsi"/>
          <w:b/>
          <w:bCs/>
          <w:sz w:val="22"/>
          <w:szCs w:val="22"/>
          <w:lang w:eastAsia="en-US"/>
        </w:rPr>
        <w:t>ASSIGNMENT-1</w:t>
      </w:r>
    </w:p>
    <w:p w14:paraId="39B1F43B" w14:textId="564086A0" w:rsidR="00081609" w:rsidRPr="00202936" w:rsidRDefault="004645FB" w:rsidP="004645FB">
      <w:pPr>
        <w:pStyle w:val="BodyText"/>
        <w:spacing w:before="4" w:after="1"/>
        <w:ind w:left="2160"/>
        <w:rPr>
          <w:rFonts w:cstheme="minorHAnsi"/>
          <w:b/>
          <w:bCs/>
          <w:sz w:val="22"/>
          <w:szCs w:val="22"/>
          <w:lang w:eastAsia="en-US"/>
        </w:rPr>
      </w:pPr>
      <w:r>
        <w:rPr>
          <w:rFonts w:cstheme="minorHAnsi"/>
          <w:b/>
          <w:bCs/>
          <w:sz w:val="22"/>
          <w:szCs w:val="22"/>
          <w:lang w:eastAsia="en-US"/>
        </w:rPr>
        <w:t>AURDINO UNO PROGRAMMING</w:t>
      </w:r>
    </w:p>
    <w:p w14:paraId="25E12802" w14:textId="77777777" w:rsidR="00081609" w:rsidRPr="00202936" w:rsidRDefault="00081609" w:rsidP="00081609">
      <w:pPr>
        <w:pStyle w:val="BodyText"/>
        <w:spacing w:before="4" w:after="1"/>
        <w:rPr>
          <w:rFonts w:cstheme="minorHAnsi"/>
          <w:sz w:val="22"/>
          <w:szCs w:val="22"/>
          <w:lang w:eastAsia="en-US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081609" w:rsidRPr="00202936" w14:paraId="3D8E2F0A" w14:textId="77777777" w:rsidTr="00081609">
        <w:trPr>
          <w:trHeight w:val="24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F344C9" w14:textId="77777777" w:rsidR="00081609" w:rsidRPr="00202936" w:rsidRDefault="00081609">
            <w:pPr>
              <w:pStyle w:val="TableParagraph"/>
              <w:spacing w:before="3" w:line="226" w:lineRule="exact"/>
              <w:ind w:left="105"/>
              <w:rPr>
                <w:rFonts w:asciiTheme="minorHAnsi" w:hAnsiTheme="minorHAnsi" w:cstheme="minorHAnsi"/>
              </w:rPr>
            </w:pPr>
            <w:r w:rsidRPr="00202936">
              <w:rPr>
                <w:rFonts w:asciiTheme="minorHAnsi" w:hAnsiTheme="minorHAnsi" w:cstheme="minorHAnsi"/>
              </w:rPr>
              <w:t>Assignment</w:t>
            </w:r>
            <w:r w:rsidRPr="00202936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202936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A2CC8D" w14:textId="42C0F097" w:rsidR="00081609" w:rsidRPr="00202936" w:rsidRDefault="00081609">
            <w:pPr>
              <w:pStyle w:val="TableParagraph"/>
              <w:spacing w:before="3" w:line="226" w:lineRule="exact"/>
              <w:rPr>
                <w:rFonts w:asciiTheme="minorHAnsi" w:hAnsiTheme="minorHAnsi" w:cstheme="minorHAnsi"/>
              </w:rPr>
            </w:pPr>
            <w:r w:rsidRPr="00202936">
              <w:rPr>
                <w:rFonts w:asciiTheme="minorHAnsi" w:hAnsiTheme="minorHAnsi" w:cstheme="minorHAnsi"/>
              </w:rPr>
              <w:t>1</w:t>
            </w:r>
            <w:r w:rsidR="00D93F45">
              <w:rPr>
                <w:rFonts w:asciiTheme="minorHAnsi" w:hAnsiTheme="minorHAnsi" w:cstheme="minorHAnsi"/>
              </w:rPr>
              <w:t>5</w:t>
            </w:r>
            <w:r w:rsidRPr="0020293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02936">
              <w:rPr>
                <w:rFonts w:asciiTheme="minorHAnsi" w:hAnsiTheme="minorHAnsi" w:cstheme="minorHAnsi"/>
              </w:rPr>
              <w:t>September</w:t>
            </w:r>
            <w:r w:rsidRPr="0020293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202936">
              <w:rPr>
                <w:rFonts w:asciiTheme="minorHAnsi" w:hAnsiTheme="minorHAnsi" w:cstheme="minorHAnsi"/>
              </w:rPr>
              <w:t>2022</w:t>
            </w:r>
          </w:p>
        </w:tc>
      </w:tr>
      <w:tr w:rsidR="00081609" w:rsidRPr="00202936" w14:paraId="6D8C6FCC" w14:textId="77777777" w:rsidTr="00081609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AF691A" w14:textId="77777777" w:rsidR="00081609" w:rsidRPr="00202936" w:rsidRDefault="00081609">
            <w:pPr>
              <w:pStyle w:val="TableParagraph"/>
              <w:spacing w:before="7"/>
              <w:ind w:left="105"/>
              <w:rPr>
                <w:rFonts w:asciiTheme="minorHAnsi" w:hAnsiTheme="minorHAnsi" w:cstheme="minorHAnsi"/>
              </w:rPr>
            </w:pPr>
            <w:r w:rsidRPr="00202936">
              <w:rPr>
                <w:rFonts w:asciiTheme="minorHAnsi" w:hAnsiTheme="minorHAnsi" w:cstheme="minorHAnsi"/>
              </w:rPr>
              <w:t>Student</w:t>
            </w:r>
            <w:r w:rsidRPr="0020293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202936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5FD572" w14:textId="195A92DD" w:rsidR="00081609" w:rsidRPr="00202936" w:rsidRDefault="00D93F45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</w:t>
            </w:r>
            <w:r w:rsidR="0006693A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S</w:t>
            </w:r>
            <w:r w:rsidR="0006693A">
              <w:rPr>
                <w:rFonts w:asciiTheme="minorHAnsi" w:hAnsiTheme="minorHAnsi" w:cstheme="minorHAnsi"/>
              </w:rPr>
              <w:t>uruthi</w:t>
            </w:r>
            <w:proofErr w:type="spellEnd"/>
            <w:r w:rsidR="0006693A">
              <w:rPr>
                <w:rFonts w:asciiTheme="minorHAnsi" w:hAnsiTheme="minorHAnsi" w:cstheme="minorHAnsi"/>
              </w:rPr>
              <w:t xml:space="preserve"> priya</w:t>
            </w:r>
          </w:p>
        </w:tc>
      </w:tr>
      <w:tr w:rsidR="00081609" w:rsidRPr="00202936" w14:paraId="36B35A1B" w14:textId="77777777" w:rsidTr="00081609">
        <w:trPr>
          <w:trHeight w:val="2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A9C8D7" w14:textId="77777777" w:rsidR="00081609" w:rsidRPr="00202936" w:rsidRDefault="00081609">
            <w:pPr>
              <w:pStyle w:val="TableParagraph"/>
              <w:spacing w:before="10" w:line="239" w:lineRule="exact"/>
              <w:ind w:left="105"/>
              <w:rPr>
                <w:rFonts w:asciiTheme="minorHAnsi" w:hAnsiTheme="minorHAnsi" w:cstheme="minorHAnsi"/>
              </w:rPr>
            </w:pPr>
            <w:r w:rsidRPr="00202936">
              <w:rPr>
                <w:rFonts w:asciiTheme="minorHAnsi" w:hAnsiTheme="minorHAnsi" w:cstheme="minorHAnsi"/>
              </w:rPr>
              <w:t>Student</w:t>
            </w:r>
            <w:r w:rsidRPr="0020293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02936">
              <w:rPr>
                <w:rFonts w:asciiTheme="minorHAnsi" w:hAnsiTheme="minorHAnsi" w:cstheme="minorHAnsi"/>
              </w:rPr>
              <w:t>Roll</w:t>
            </w:r>
            <w:r w:rsidRPr="0020293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02936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8AB0F3" w14:textId="219C2E59" w:rsidR="00081609" w:rsidRPr="00202936" w:rsidRDefault="0006693A" w:rsidP="0006693A">
            <w:pPr>
              <w:pStyle w:val="TableParagraph"/>
              <w:spacing w:before="10" w:line="239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912419104032</w:t>
            </w:r>
          </w:p>
        </w:tc>
      </w:tr>
      <w:tr w:rsidR="00081609" w:rsidRPr="00202936" w14:paraId="29CE5AC6" w14:textId="77777777" w:rsidTr="00081609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949328" w14:textId="77777777" w:rsidR="00081609" w:rsidRPr="00202936" w:rsidRDefault="00081609">
            <w:pPr>
              <w:pStyle w:val="TableParagraph"/>
              <w:spacing w:line="230" w:lineRule="exact"/>
              <w:ind w:left="105"/>
              <w:rPr>
                <w:rFonts w:asciiTheme="minorHAnsi" w:hAnsiTheme="minorHAnsi" w:cstheme="minorHAnsi"/>
              </w:rPr>
            </w:pPr>
            <w:r w:rsidRPr="00202936">
              <w:rPr>
                <w:rFonts w:asciiTheme="minorHAnsi" w:hAnsiTheme="minorHAnsi" w:cstheme="minorHAnsi"/>
              </w:rPr>
              <w:t>Maximum</w:t>
            </w:r>
            <w:r w:rsidRPr="00202936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02936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DE14BC" w14:textId="77777777" w:rsidR="00081609" w:rsidRPr="00202936" w:rsidRDefault="00081609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 w:rsidRPr="00202936">
              <w:rPr>
                <w:rFonts w:asciiTheme="minorHAnsi" w:hAnsiTheme="minorHAnsi" w:cstheme="minorHAnsi"/>
              </w:rPr>
              <w:t>2</w:t>
            </w:r>
            <w:r w:rsidRPr="0020293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202936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016E1FFD" w14:textId="77777777" w:rsidR="004B3B52" w:rsidRPr="00202936" w:rsidRDefault="004B3B52" w:rsidP="00081609">
      <w:pPr>
        <w:pStyle w:val="BodyText"/>
        <w:rPr>
          <w:rFonts w:eastAsia="Calibri" w:cstheme="minorHAnsi"/>
          <w:sz w:val="22"/>
          <w:szCs w:val="22"/>
          <w:lang w:eastAsia="en-US"/>
        </w:rPr>
      </w:pPr>
    </w:p>
    <w:p w14:paraId="733E4ABF" w14:textId="16A36A1A" w:rsidR="00D14C1C" w:rsidRPr="00202936" w:rsidRDefault="008201E5" w:rsidP="00234519">
      <w:pPr>
        <w:jc w:val="both"/>
        <w:rPr>
          <w:rFonts w:cstheme="minorHAnsi"/>
          <w:sz w:val="22"/>
          <w:szCs w:val="22"/>
          <w:lang w:val="en-IN"/>
        </w:rPr>
      </w:pPr>
      <w:r w:rsidRPr="00202936">
        <w:rPr>
          <w:rFonts w:cstheme="minorHAnsi"/>
          <w:sz w:val="22"/>
          <w:szCs w:val="22"/>
          <w:lang w:val="en-IN"/>
        </w:rPr>
        <w:t xml:space="preserve">To create circuit with Piezo </w:t>
      </w:r>
      <w:proofErr w:type="spellStart"/>
      <w:proofErr w:type="gramStart"/>
      <w:r w:rsidRPr="00202936">
        <w:rPr>
          <w:rFonts w:cstheme="minorHAnsi"/>
          <w:sz w:val="22"/>
          <w:szCs w:val="22"/>
          <w:lang w:val="en-IN"/>
        </w:rPr>
        <w:t>alarm,PIR</w:t>
      </w:r>
      <w:proofErr w:type="spellEnd"/>
      <w:proofErr w:type="gramEnd"/>
      <w:r w:rsidRPr="00202936">
        <w:rPr>
          <w:rFonts w:cstheme="minorHAnsi"/>
          <w:sz w:val="22"/>
          <w:szCs w:val="22"/>
          <w:lang w:val="en-IN"/>
        </w:rPr>
        <w:t xml:space="preserve"> </w:t>
      </w:r>
      <w:proofErr w:type="spellStart"/>
      <w:r w:rsidRPr="00202936">
        <w:rPr>
          <w:rFonts w:cstheme="minorHAnsi"/>
          <w:sz w:val="22"/>
          <w:szCs w:val="22"/>
          <w:lang w:val="en-IN"/>
        </w:rPr>
        <w:t>sensor,Temperature</w:t>
      </w:r>
      <w:proofErr w:type="spellEnd"/>
      <w:r w:rsidRPr="00202936">
        <w:rPr>
          <w:rFonts w:cstheme="minorHAnsi"/>
          <w:sz w:val="22"/>
          <w:szCs w:val="22"/>
          <w:lang w:val="en-IN"/>
        </w:rPr>
        <w:t xml:space="preserve"> sensor with the following functionalities:</w:t>
      </w:r>
    </w:p>
    <w:p w14:paraId="791A083D" w14:textId="77777777" w:rsidR="00D14C1C" w:rsidRPr="00202936" w:rsidRDefault="00D14C1C">
      <w:pPr>
        <w:jc w:val="both"/>
        <w:rPr>
          <w:rFonts w:cstheme="minorHAnsi"/>
          <w:sz w:val="22"/>
          <w:szCs w:val="22"/>
          <w:lang w:val="en-IN"/>
        </w:rPr>
      </w:pPr>
    </w:p>
    <w:p w14:paraId="121C0AE0" w14:textId="77777777" w:rsidR="00B51C1D" w:rsidRDefault="00D14C1C" w:rsidP="00B51C1D">
      <w:pPr>
        <w:jc w:val="both"/>
        <w:rPr>
          <w:rFonts w:cstheme="minorHAnsi"/>
          <w:b/>
          <w:bCs/>
          <w:sz w:val="22"/>
          <w:szCs w:val="22"/>
          <w:lang w:val="en-IN"/>
        </w:rPr>
      </w:pPr>
      <w:r w:rsidRPr="00202936">
        <w:rPr>
          <w:rFonts w:cstheme="minorHAnsi"/>
          <w:b/>
          <w:bCs/>
          <w:sz w:val="22"/>
          <w:szCs w:val="22"/>
          <w:lang w:val="en-IN"/>
        </w:rPr>
        <w:t>Question 1:</w:t>
      </w:r>
    </w:p>
    <w:p w14:paraId="2B0A5194" w14:textId="6E42C211" w:rsidR="00E23ABB" w:rsidRPr="00B51C1D" w:rsidRDefault="008201E5" w:rsidP="00B51C1D">
      <w:pPr>
        <w:jc w:val="both"/>
        <w:rPr>
          <w:rFonts w:cstheme="minorHAnsi"/>
          <w:b/>
          <w:bCs/>
          <w:sz w:val="22"/>
          <w:szCs w:val="22"/>
          <w:lang w:val="en-IN"/>
        </w:rPr>
      </w:pPr>
      <w:r w:rsidRPr="00202936">
        <w:rPr>
          <w:rFonts w:cstheme="minorHAnsi"/>
          <w:sz w:val="22"/>
          <w:szCs w:val="22"/>
          <w:lang w:val="en-IN"/>
        </w:rPr>
        <w:t xml:space="preserve">Alarm should sound in one manner if temperature is above 60 degree </w:t>
      </w:r>
      <w:proofErr w:type="gramStart"/>
      <w:r w:rsidRPr="00202936">
        <w:rPr>
          <w:rFonts w:cstheme="minorHAnsi"/>
          <w:sz w:val="22"/>
          <w:szCs w:val="22"/>
          <w:lang w:val="en-IN"/>
        </w:rPr>
        <w:t>C:-</w:t>
      </w:r>
      <w:proofErr w:type="gramEnd"/>
    </w:p>
    <w:p w14:paraId="45E875F4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01EDA8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F06FB9B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Serial.begin</w:t>
      </w:r>
      <w:proofErr w:type="spell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(9600);</w:t>
      </w:r>
    </w:p>
    <w:p w14:paraId="69EF3E47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13,OUTPUT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3519E3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22EE91E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CB1DA98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E1BE9FD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data=</w:t>
      </w:r>
      <w:proofErr w:type="spell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analogRead</w:t>
      </w:r>
      <w:proofErr w:type="spell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(A0);</w:t>
      </w:r>
    </w:p>
    <w:p w14:paraId="7FEC678C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double n=data/1024;</w:t>
      </w:r>
    </w:p>
    <w:p w14:paraId="2B4D617E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double volt=n*6;</w:t>
      </w:r>
    </w:p>
    <w:p w14:paraId="52A1ED86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double off=volt-0.6;</w:t>
      </w:r>
    </w:p>
    <w:p w14:paraId="292203D9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double temperature=off*100;</w:t>
      </w:r>
    </w:p>
    <w:p w14:paraId="5ADA60A8" w14:textId="117B4C7E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Serial.print</w:t>
      </w:r>
      <w:proofErr w:type="spell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("Temperature data: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")  </w:t>
      </w:r>
      <w:proofErr w:type="spell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Serial.println</w:t>
      </w:r>
      <w:proofErr w:type="spellEnd"/>
      <w:proofErr w:type="gram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(temperature);</w:t>
      </w:r>
    </w:p>
    <w:p w14:paraId="06BAEF44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tone(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13,100);</w:t>
      </w:r>
    </w:p>
    <w:p w14:paraId="4C79BC33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7535C8B7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tone(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13,200);</w:t>
      </w:r>
    </w:p>
    <w:p w14:paraId="2B620CAB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1000);</w:t>
      </w:r>
    </w:p>
    <w:p w14:paraId="6B8CBD15" w14:textId="77777777" w:rsidR="00E23ABB" w:rsidRPr="004074C1" w:rsidRDefault="008201E5" w:rsidP="00881ABD">
      <w:pPr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A6A05A" w14:textId="77777777" w:rsidR="0027029A" w:rsidRPr="00202936" w:rsidRDefault="008201E5" w:rsidP="004B3B52">
      <w:pPr>
        <w:spacing w:line="20" w:lineRule="atLeast"/>
        <w:ind w:firstLineChars="100" w:firstLine="220"/>
        <w:jc w:val="both"/>
        <w:rPr>
          <w:rFonts w:cstheme="minorHAnsi"/>
          <w:noProof/>
          <w:sz w:val="22"/>
          <w:szCs w:val="22"/>
          <w:lang w:val="en-IN"/>
        </w:rPr>
      </w:pPr>
      <w:r w:rsidRPr="00202936">
        <w:rPr>
          <w:rFonts w:cstheme="minorHAnsi"/>
          <w:sz w:val="22"/>
          <w:szCs w:val="22"/>
          <w:lang w:val="en-IN"/>
        </w:rPr>
        <w:t>SCREENSHO</w:t>
      </w:r>
      <w:r w:rsidR="0027029A" w:rsidRPr="00202936">
        <w:rPr>
          <w:rFonts w:cstheme="minorHAnsi"/>
          <w:sz w:val="22"/>
          <w:szCs w:val="22"/>
          <w:lang w:val="en-IN"/>
        </w:rPr>
        <w:t>T</w:t>
      </w:r>
      <w:r w:rsidR="0027029A" w:rsidRPr="00202936">
        <w:rPr>
          <w:rFonts w:cstheme="minorHAnsi"/>
          <w:noProof/>
          <w:sz w:val="22"/>
          <w:szCs w:val="22"/>
          <w:lang w:val="en-IN"/>
        </w:rPr>
        <w:t>:</w:t>
      </w:r>
    </w:p>
    <w:p w14:paraId="2E97D579" w14:textId="6D552CDA" w:rsidR="00E23ABB" w:rsidRPr="00202936" w:rsidRDefault="008201E5" w:rsidP="004B3B52">
      <w:pPr>
        <w:spacing w:line="20" w:lineRule="atLeast"/>
        <w:ind w:firstLineChars="100" w:firstLine="220"/>
        <w:jc w:val="both"/>
        <w:rPr>
          <w:rFonts w:cstheme="minorHAnsi"/>
          <w:sz w:val="22"/>
          <w:szCs w:val="22"/>
          <w:lang w:val="en-IN"/>
        </w:rPr>
      </w:pPr>
      <w:r w:rsidRPr="00202936">
        <w:rPr>
          <w:rFonts w:cstheme="minorHAnsi"/>
          <w:noProof/>
          <w:sz w:val="22"/>
          <w:szCs w:val="22"/>
          <w:lang w:val="en-IN"/>
        </w:rPr>
        <w:drawing>
          <wp:inline distT="0" distB="0" distL="114300" distR="114300" wp14:anchorId="5DE66F7C" wp14:editId="1F5CFC9E">
            <wp:extent cx="5446690" cy="1833245"/>
            <wp:effectExtent l="0" t="0" r="1905" b="0"/>
            <wp:docPr id="1" name="Picture 1" descr="PIR alarm with Peizo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R alarm with Peizo sensor"/>
                    <pic:cNvPicPr>
                      <a:picLocks noChangeAspect="1"/>
                    </pic:cNvPicPr>
                  </pic:nvPicPr>
                  <pic:blipFill>
                    <a:blip r:embed="rId7"/>
                    <a:srcRect t="614" r="71874" b="78835"/>
                    <a:stretch>
                      <a:fillRect/>
                    </a:stretch>
                  </pic:blipFill>
                  <pic:spPr>
                    <a:xfrm>
                      <a:off x="0" y="0"/>
                      <a:ext cx="5446985" cy="18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B01C" w14:textId="77777777" w:rsidR="00F20FCA" w:rsidRPr="00202936" w:rsidRDefault="00F20FCA">
      <w:pPr>
        <w:jc w:val="both"/>
        <w:rPr>
          <w:rFonts w:cstheme="minorHAnsi"/>
          <w:b/>
          <w:bCs/>
          <w:sz w:val="22"/>
          <w:szCs w:val="22"/>
          <w:lang w:val="en-IN"/>
        </w:rPr>
      </w:pPr>
    </w:p>
    <w:p w14:paraId="6E4D07A6" w14:textId="77777777" w:rsidR="00F20FCA" w:rsidRPr="00202936" w:rsidRDefault="00F20FCA">
      <w:pPr>
        <w:jc w:val="both"/>
        <w:rPr>
          <w:rFonts w:cstheme="minorHAnsi"/>
          <w:b/>
          <w:bCs/>
          <w:sz w:val="22"/>
          <w:szCs w:val="22"/>
          <w:lang w:val="en-IN"/>
        </w:rPr>
      </w:pPr>
    </w:p>
    <w:p w14:paraId="48CB0BC5" w14:textId="40F0BEE8" w:rsidR="00F20FCA" w:rsidRDefault="00F20FCA">
      <w:pPr>
        <w:jc w:val="both"/>
        <w:rPr>
          <w:rFonts w:cstheme="minorHAnsi"/>
          <w:b/>
          <w:bCs/>
          <w:sz w:val="22"/>
          <w:szCs w:val="22"/>
          <w:lang w:val="en-IN"/>
        </w:rPr>
      </w:pPr>
    </w:p>
    <w:p w14:paraId="6ED8B1FB" w14:textId="0A30D303" w:rsidR="007E246E" w:rsidRDefault="007E246E">
      <w:pPr>
        <w:jc w:val="both"/>
        <w:rPr>
          <w:rFonts w:cstheme="minorHAnsi"/>
          <w:b/>
          <w:bCs/>
          <w:sz w:val="22"/>
          <w:szCs w:val="22"/>
          <w:lang w:val="en-IN"/>
        </w:rPr>
      </w:pPr>
    </w:p>
    <w:p w14:paraId="0E1BD211" w14:textId="5C567D96" w:rsidR="007E246E" w:rsidRDefault="007E246E">
      <w:pPr>
        <w:jc w:val="both"/>
        <w:rPr>
          <w:rFonts w:cstheme="minorHAnsi"/>
          <w:b/>
          <w:bCs/>
          <w:sz w:val="22"/>
          <w:szCs w:val="22"/>
          <w:lang w:val="en-IN"/>
        </w:rPr>
      </w:pPr>
    </w:p>
    <w:p w14:paraId="7D1CD228" w14:textId="55B75399" w:rsidR="007E246E" w:rsidRDefault="007E246E">
      <w:pPr>
        <w:jc w:val="both"/>
        <w:rPr>
          <w:rFonts w:cstheme="minorHAnsi"/>
          <w:b/>
          <w:bCs/>
          <w:sz w:val="22"/>
          <w:szCs w:val="22"/>
          <w:lang w:val="en-IN"/>
        </w:rPr>
      </w:pPr>
    </w:p>
    <w:p w14:paraId="750EF337" w14:textId="77777777" w:rsidR="007E246E" w:rsidRPr="00202936" w:rsidRDefault="007E246E">
      <w:pPr>
        <w:jc w:val="both"/>
        <w:rPr>
          <w:rFonts w:cstheme="minorHAnsi"/>
          <w:b/>
          <w:bCs/>
          <w:sz w:val="22"/>
          <w:szCs w:val="22"/>
          <w:lang w:val="en-IN"/>
        </w:rPr>
      </w:pPr>
    </w:p>
    <w:p w14:paraId="72EC0B61" w14:textId="58DA0139" w:rsidR="00234519" w:rsidRPr="00202936" w:rsidRDefault="00D14C1C">
      <w:pPr>
        <w:jc w:val="both"/>
        <w:rPr>
          <w:rFonts w:cstheme="minorHAnsi"/>
          <w:sz w:val="22"/>
          <w:szCs w:val="22"/>
          <w:lang w:val="en-IN"/>
        </w:rPr>
      </w:pPr>
      <w:r w:rsidRPr="00202936">
        <w:rPr>
          <w:rFonts w:cstheme="minorHAnsi"/>
          <w:b/>
          <w:bCs/>
          <w:sz w:val="22"/>
          <w:szCs w:val="22"/>
          <w:lang w:val="en-IN"/>
        </w:rPr>
        <w:t>Question</w:t>
      </w:r>
      <w:r w:rsidR="008201E5" w:rsidRPr="00202936">
        <w:rPr>
          <w:rFonts w:cstheme="minorHAnsi"/>
          <w:b/>
          <w:bCs/>
          <w:sz w:val="22"/>
          <w:szCs w:val="22"/>
          <w:lang w:val="en-IN"/>
        </w:rPr>
        <w:t>2</w:t>
      </w:r>
      <w:r w:rsidR="00B51C1D">
        <w:rPr>
          <w:rFonts w:cstheme="minorHAnsi"/>
          <w:b/>
          <w:bCs/>
          <w:sz w:val="22"/>
          <w:szCs w:val="22"/>
          <w:lang w:val="en-IN"/>
        </w:rPr>
        <w:t>:</w:t>
      </w:r>
    </w:p>
    <w:p w14:paraId="11E555D5" w14:textId="7AADA6FC" w:rsidR="00E23ABB" w:rsidRPr="00202936" w:rsidRDefault="008201E5">
      <w:pPr>
        <w:jc w:val="both"/>
        <w:rPr>
          <w:rFonts w:cstheme="minorHAnsi"/>
          <w:sz w:val="22"/>
          <w:szCs w:val="22"/>
          <w:lang w:val="en-IN"/>
        </w:rPr>
      </w:pPr>
      <w:r w:rsidRPr="00202936">
        <w:rPr>
          <w:rFonts w:cstheme="minorHAnsi"/>
          <w:sz w:val="22"/>
          <w:szCs w:val="22"/>
          <w:lang w:val="en-IN"/>
        </w:rPr>
        <w:t xml:space="preserve">Alarm should sound with another frequency if motion is detected in PIR </w:t>
      </w:r>
      <w:proofErr w:type="gramStart"/>
      <w:r w:rsidRPr="00202936">
        <w:rPr>
          <w:rFonts w:cstheme="minorHAnsi"/>
          <w:sz w:val="22"/>
          <w:szCs w:val="22"/>
          <w:lang w:val="en-IN"/>
        </w:rPr>
        <w:t>sensor:-</w:t>
      </w:r>
      <w:proofErr w:type="gramEnd"/>
    </w:p>
    <w:p w14:paraId="261A7BCF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void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setup(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0C8D36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99248BA" w14:textId="4A8529D5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12,INPUT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BFCE7EE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pinMode</w:t>
      </w:r>
      <w:proofErr w:type="spell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13,OUTPUT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05A5F90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61109CD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loop(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B1EC4A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2C2C586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if(</w:t>
      </w:r>
      <w:proofErr w:type="spellStart"/>
      <w:proofErr w:type="gram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digitalRead</w:t>
      </w:r>
      <w:proofErr w:type="spell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12) == HIGH)</w:t>
      </w:r>
    </w:p>
    <w:p w14:paraId="15207C13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1A44A8F1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13,HIGH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711D654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 }</w:t>
      </w:r>
    </w:p>
    <w:p w14:paraId="625837DE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else</w:t>
      </w:r>
    </w:p>
    <w:p w14:paraId="6D643A4E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391DA970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digitalWrite</w:t>
      </w:r>
      <w:proofErr w:type="spell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13,LOW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1FA0521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</w:t>
      </w:r>
    </w:p>
    <w:p w14:paraId="2FA39BDB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delay(</w:t>
      </w:r>
      <w:proofErr w:type="gramEnd"/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10);</w:t>
      </w:r>
    </w:p>
    <w:p w14:paraId="329EE45F" w14:textId="77777777" w:rsidR="00E23ABB" w:rsidRPr="004074C1" w:rsidRDefault="008201E5">
      <w:pPr>
        <w:jc w:val="both"/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74C1">
        <w:rPr>
          <w:rFonts w:cstheme="minorHAnsi"/>
          <w:color w:val="5B9BD5" w:themeColor="accent1"/>
          <w:sz w:val="22"/>
          <w:szCs w:val="22"/>
          <w:lang w:val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C0D91B" w14:textId="4D757DFB" w:rsidR="00E23ABB" w:rsidRPr="00202936" w:rsidRDefault="008201E5">
      <w:pPr>
        <w:jc w:val="both"/>
        <w:rPr>
          <w:rFonts w:cstheme="minorHAnsi"/>
          <w:sz w:val="22"/>
          <w:szCs w:val="22"/>
          <w:lang w:val="en-IN"/>
        </w:rPr>
      </w:pPr>
      <w:r w:rsidRPr="00202936">
        <w:rPr>
          <w:rFonts w:cstheme="minorHAnsi"/>
          <w:sz w:val="22"/>
          <w:szCs w:val="22"/>
          <w:lang w:val="en-IN"/>
        </w:rPr>
        <w:t>SCREENSHOT:</w:t>
      </w:r>
    </w:p>
    <w:p w14:paraId="6755B3FA" w14:textId="77777777" w:rsidR="00E23ABB" w:rsidRDefault="008201E5">
      <w:pPr>
        <w:jc w:val="both"/>
        <w:rPr>
          <w:rFonts w:ascii="Times New Roman" w:hAnsi="Times New Roman"/>
          <w:sz w:val="36"/>
          <w:szCs w:val="36"/>
          <w:lang w:val="en-IN"/>
        </w:rPr>
      </w:pPr>
      <w:r>
        <w:rPr>
          <w:rFonts w:ascii="Times New Roman" w:hAnsi="Times New Roman"/>
          <w:noProof/>
          <w:sz w:val="36"/>
          <w:szCs w:val="36"/>
          <w:lang w:val="en-IN"/>
        </w:rPr>
        <w:drawing>
          <wp:inline distT="0" distB="0" distL="114300" distR="114300" wp14:anchorId="4DF5AECC" wp14:editId="34DB2A81">
            <wp:extent cx="5455077" cy="2145856"/>
            <wp:effectExtent l="0" t="0" r="0" b="6985"/>
            <wp:docPr id="2" name="Picture 2" descr="PIR alarm with Tmp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R alarm with Tmp sensor"/>
                    <pic:cNvPicPr>
                      <a:picLocks noChangeAspect="1"/>
                    </pic:cNvPicPr>
                  </pic:nvPicPr>
                  <pic:blipFill>
                    <a:blip r:embed="rId8"/>
                    <a:srcRect r="71575" b="78845"/>
                    <a:stretch>
                      <a:fillRect/>
                    </a:stretch>
                  </pic:blipFill>
                  <pic:spPr>
                    <a:xfrm>
                      <a:off x="0" y="0"/>
                      <a:ext cx="5455990" cy="21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AB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EE770" w14:textId="77777777" w:rsidR="00C0739A" w:rsidRDefault="00C0739A" w:rsidP="0027029A">
      <w:r>
        <w:separator/>
      </w:r>
    </w:p>
  </w:endnote>
  <w:endnote w:type="continuationSeparator" w:id="0">
    <w:p w14:paraId="08D4007A" w14:textId="77777777" w:rsidR="00C0739A" w:rsidRDefault="00C0739A" w:rsidP="0027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F3503" w14:textId="77777777" w:rsidR="00C0739A" w:rsidRDefault="00C0739A" w:rsidP="0027029A">
      <w:r>
        <w:separator/>
      </w:r>
    </w:p>
  </w:footnote>
  <w:footnote w:type="continuationSeparator" w:id="0">
    <w:p w14:paraId="19086436" w14:textId="77777777" w:rsidR="00C0739A" w:rsidRDefault="00C0739A" w:rsidP="00270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90D913"/>
    <w:multiLevelType w:val="singleLevel"/>
    <w:tmpl w:val="0A90D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3476F6A"/>
    <w:rsid w:val="00050A31"/>
    <w:rsid w:val="0006693A"/>
    <w:rsid w:val="000716D2"/>
    <w:rsid w:val="00071AAB"/>
    <w:rsid w:val="00081609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02936"/>
    <w:rsid w:val="00210FA7"/>
    <w:rsid w:val="00216417"/>
    <w:rsid w:val="00234519"/>
    <w:rsid w:val="0026631D"/>
    <w:rsid w:val="0027029A"/>
    <w:rsid w:val="002C2F53"/>
    <w:rsid w:val="0033518C"/>
    <w:rsid w:val="003437C2"/>
    <w:rsid w:val="00377186"/>
    <w:rsid w:val="003A1C03"/>
    <w:rsid w:val="004074C1"/>
    <w:rsid w:val="00414627"/>
    <w:rsid w:val="00425D63"/>
    <w:rsid w:val="00435F64"/>
    <w:rsid w:val="00457A70"/>
    <w:rsid w:val="004643D8"/>
    <w:rsid w:val="004645FB"/>
    <w:rsid w:val="00497C24"/>
    <w:rsid w:val="004B3B52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7E246E"/>
    <w:rsid w:val="00801F23"/>
    <w:rsid w:val="008201E5"/>
    <w:rsid w:val="00837632"/>
    <w:rsid w:val="0085640F"/>
    <w:rsid w:val="008567AA"/>
    <w:rsid w:val="00881ABD"/>
    <w:rsid w:val="00892712"/>
    <w:rsid w:val="008A680A"/>
    <w:rsid w:val="008B0BB0"/>
    <w:rsid w:val="008E6C4B"/>
    <w:rsid w:val="008F18C0"/>
    <w:rsid w:val="00907648"/>
    <w:rsid w:val="00930FDE"/>
    <w:rsid w:val="00981257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1C1D"/>
    <w:rsid w:val="00B5208C"/>
    <w:rsid w:val="00B72CDA"/>
    <w:rsid w:val="00B74876"/>
    <w:rsid w:val="00BB7C2B"/>
    <w:rsid w:val="00BC1664"/>
    <w:rsid w:val="00BC2546"/>
    <w:rsid w:val="00C05085"/>
    <w:rsid w:val="00C0739A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14C1C"/>
    <w:rsid w:val="00D21BDD"/>
    <w:rsid w:val="00D65F07"/>
    <w:rsid w:val="00D92BB7"/>
    <w:rsid w:val="00D93F45"/>
    <w:rsid w:val="00DC76D2"/>
    <w:rsid w:val="00DD30ED"/>
    <w:rsid w:val="00E23ABB"/>
    <w:rsid w:val="00E64C21"/>
    <w:rsid w:val="00EC24C6"/>
    <w:rsid w:val="00EF2933"/>
    <w:rsid w:val="00F05146"/>
    <w:rsid w:val="00F1115D"/>
    <w:rsid w:val="00F20FCA"/>
    <w:rsid w:val="00F3513C"/>
    <w:rsid w:val="00F465C5"/>
    <w:rsid w:val="00F5180D"/>
    <w:rsid w:val="00F51B21"/>
    <w:rsid w:val="00F51D87"/>
    <w:rsid w:val="00F8455C"/>
    <w:rsid w:val="00FA098E"/>
    <w:rsid w:val="03141997"/>
    <w:rsid w:val="2C142753"/>
    <w:rsid w:val="3B990AC1"/>
    <w:rsid w:val="43476F6A"/>
    <w:rsid w:val="53266C78"/>
    <w:rsid w:val="6E5C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6BE9A"/>
  <w15:docId w15:val="{C6677214-BCA7-459A-AB2E-C4FEAFE9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1" w:unhideWhenUsed="1" w:qFormat="1"/>
    <w:lsdException w:name="annotation reference" w:qFormat="1"/>
    <w:lsdException w:name="line number" w:qFormat="1"/>
    <w:lsdException w:name="table of authorities" w:qFormat="1"/>
    <w:lsdException w:name="List 3" w:qFormat="1"/>
    <w:lsdException w:name="List Number 4" w:qFormat="1"/>
    <w:lsdException w:name="Title" w:qFormat="1"/>
    <w:lsdException w:name="Signature" w:qFormat="1"/>
    <w:lsdException w:name="Default Paragraph Font" w:semiHidden="1"/>
    <w:lsdException w:name="List Continue" w:qFormat="1"/>
    <w:lsdException w:name="List Continue 5" w:qFormat="1"/>
    <w:lsdException w:name="Subtitle" w:qFormat="1"/>
    <w:lsdException w:name="Body Tex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Style1">
    <w:name w:val="Style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en-IN"/>
    </w:rPr>
  </w:style>
  <w:style w:type="paragraph" w:customStyle="1" w:styleId="TableParagraph">
    <w:name w:val="Table Paragraph"/>
    <w:basedOn w:val="Normal"/>
    <w:uiPriority w:val="1"/>
    <w:qFormat/>
    <w:rsid w:val="00081609"/>
    <w:pPr>
      <w:widowControl w:val="0"/>
      <w:autoSpaceDE w:val="0"/>
      <w:autoSpaceDN w:val="0"/>
      <w:spacing w:line="223" w:lineRule="exact"/>
      <w:ind w:left="10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Suruthi</cp:lastModifiedBy>
  <cp:revision>8</cp:revision>
  <cp:lastPrinted>2022-09-24T14:56:00Z</cp:lastPrinted>
  <dcterms:created xsi:type="dcterms:W3CDTF">2022-09-15T11:13:00Z</dcterms:created>
  <dcterms:modified xsi:type="dcterms:W3CDTF">2022-09-24T15:46:00Z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20984DD5960B411AB6B40DF0F2A7A1D9</vt:lpwstr>
  </property>
</Properties>
</file>