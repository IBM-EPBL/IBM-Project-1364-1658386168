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both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To create circuit with Piezo alarm,PIR sensor,Temperature sensor with the following functionalities:</w:t>
      </w:r>
    </w:p>
    <w:p>
      <w:pPr>
        <w:numPr>
          <w:ilvl w:val="0"/>
          <w:numId w:val="11"/>
        </w:numPr>
        <w:spacing w:line="240" w:lineRule="auto"/>
        <w:jc w:val="both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Alarm should sound in one manner if temperature is above 60 degree C:-</w:t>
      </w:r>
    </w:p>
    <w:p>
      <w:pPr>
        <w:numPr>
          <w:numId w:val="0"/>
        </w:numPr>
        <w:spacing w:line="240" w:lineRule="auto"/>
        <w:ind w:firstLine="360" w:firstLineChars="100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>void setup()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360" w:firstLineChars="100"/>
        <w:jc w:val="both"/>
        <w:textAlignment w:val="auto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360" w:firstLineChars="100"/>
        <w:jc w:val="both"/>
        <w:textAlignment w:val="auto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Serial.begin(9600);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360" w:firstLineChars="100"/>
        <w:jc w:val="both"/>
        <w:textAlignment w:val="auto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pinMode(13,OUTPUT);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360" w:firstLineChars="100"/>
        <w:jc w:val="both"/>
        <w:textAlignment w:val="auto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360" w:firstLineChars="100"/>
        <w:jc w:val="both"/>
        <w:textAlignment w:val="auto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>void loop()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360" w:firstLineChars="100"/>
        <w:jc w:val="both"/>
        <w:textAlignment w:val="auto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360" w:firstLineChars="100"/>
        <w:jc w:val="both"/>
        <w:textAlignment w:val="auto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int data=analogRead(A0);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360" w:firstLineChars="100"/>
        <w:jc w:val="both"/>
        <w:textAlignment w:val="auto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double n=data/1024;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360" w:firstLineChars="100"/>
        <w:jc w:val="both"/>
        <w:textAlignment w:val="auto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double volt=n*6;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360" w:firstLineChars="100"/>
        <w:jc w:val="both"/>
        <w:textAlignment w:val="auto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double off=volt-0.6;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360" w:firstLineChars="100"/>
        <w:jc w:val="both"/>
        <w:textAlignment w:val="auto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double temperature=off*100;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360" w:firstLineChars="100"/>
        <w:jc w:val="both"/>
        <w:textAlignment w:val="auto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Serial.print("Temperature data: 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360" w:firstLineChars="100"/>
        <w:jc w:val="both"/>
        <w:textAlignment w:val="auto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Serial.println(temperature);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360" w:firstLineChars="100"/>
        <w:jc w:val="both"/>
        <w:textAlignment w:val="auto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tone(13,100);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360" w:firstLineChars="100"/>
        <w:jc w:val="both"/>
        <w:textAlignment w:val="auto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delay(1000);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360" w:firstLineChars="100"/>
        <w:jc w:val="both"/>
        <w:textAlignment w:val="auto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tone(13,200);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360" w:firstLineChars="100"/>
        <w:jc w:val="both"/>
        <w:textAlignment w:val="auto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delay(1000);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360" w:firstLineChars="100"/>
        <w:jc w:val="both"/>
        <w:textAlignment w:val="auto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360" w:firstLineChars="100"/>
        <w:jc w:val="both"/>
        <w:textAlignment w:val="auto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>SCREENSHOT: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360" w:firstLineChars="100"/>
        <w:jc w:val="both"/>
        <w:textAlignment w:val="auto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drawing>
          <wp:inline distT="0" distB="0" distL="114300" distR="114300">
            <wp:extent cx="4194175" cy="2222500"/>
            <wp:effectExtent l="0" t="0" r="15875" b="6350"/>
            <wp:docPr id="1" name="Picture 1" descr="PIR alarm with Peizo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R alarm with Peizo sensor"/>
                    <pic:cNvPicPr>
                      <a:picLocks noChangeAspect="1"/>
                    </pic:cNvPicPr>
                  </pic:nvPicPr>
                  <pic:blipFill>
                    <a:blip r:embed="rId4"/>
                    <a:srcRect t="614" r="71874" b="78835"/>
                    <a:stretch>
                      <a:fillRect/>
                    </a:stretch>
                  </pic:blipFill>
                  <pic:spPr>
                    <a:xfrm>
                      <a:off x="0" y="0"/>
                      <a:ext cx="419417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>2.Alarm should sound with another frequency if motion is detected in PIR sensor:-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void setup()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>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pinMode(12,INPUT);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pi</w:t>
      </w:r>
      <w:bookmarkStart w:id="0" w:name="_GoBack"/>
      <w:bookmarkEnd w:id="0"/>
      <w:r>
        <w:rPr>
          <w:rFonts w:hint="default" w:ascii="Times New Roman" w:hAnsi="Times New Roman"/>
          <w:sz w:val="36"/>
          <w:szCs w:val="36"/>
          <w:lang w:val="en-IN"/>
        </w:rPr>
        <w:t>nMode(13,OUTPUT);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>void loop()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>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if(digitalRead(12) == HIGH)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  digitalWrite(13,HIGH);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>.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else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  digitalWrite(13,LOW);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 xml:space="preserve">  delay(10);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>}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t>SCREENSHOT: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/>
          <w:sz w:val="36"/>
          <w:szCs w:val="36"/>
          <w:lang w:val="en-IN"/>
        </w:rPr>
      </w:pPr>
      <w:r>
        <w:rPr>
          <w:rFonts w:hint="default" w:ascii="Times New Roman" w:hAnsi="Times New Roman"/>
          <w:sz w:val="36"/>
          <w:szCs w:val="36"/>
          <w:lang w:val="en-IN"/>
        </w:rPr>
        <w:drawing>
          <wp:inline distT="0" distB="0" distL="114300" distR="114300">
            <wp:extent cx="5803900" cy="3218180"/>
            <wp:effectExtent l="0" t="0" r="6350" b="1270"/>
            <wp:docPr id="2" name="Picture 2" descr="PIR alarm with Tmp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IR alarm with Tmp sensor"/>
                    <pic:cNvPicPr>
                      <a:picLocks noChangeAspect="1"/>
                    </pic:cNvPicPr>
                  </pic:nvPicPr>
                  <pic:blipFill>
                    <a:blip r:embed="rId5"/>
                    <a:srcRect r="71575" b="78845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0A90D913"/>
    <w:multiLevelType w:val="singleLevel"/>
    <w:tmpl w:val="0A90D9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76F6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141997"/>
    <w:rsid w:val="2C142753"/>
    <w:rsid w:val="3B990AC1"/>
    <w:rsid w:val="43476F6A"/>
    <w:rsid w:val="53266C78"/>
    <w:rsid w:val="6E5C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44"/>
      <w:szCs w:val="44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2022-09-14T14:44:00Z</dcterms:created>
  <dc:creator>ELCOT</dc:creator>
  <cp:lastModifiedBy>ELCOT</cp:lastModifiedBy>
  <dcterms:modified xsi:type="dcterms:W3CDTF">2022-09-15T07:55:17Z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20984DD5960B411AB6B40DF0F2A7A1D9</vt:lpwstr>
  </property>
</Properties>
</file>